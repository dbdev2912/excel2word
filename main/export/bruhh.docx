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5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7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10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11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12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13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14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15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16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17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18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19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20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21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22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23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24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25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26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27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28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PR0PW01E00F3</w:t>
              <w:t>- index: 29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PR0PW02E009P</w:t>
              <w:t>- index: 30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31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2743200" cy="2743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PR0PW03E009D</w:t>
              <w:t>- index: 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