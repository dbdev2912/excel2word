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1.PR0PW01E00F3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2.PR0PW02E009P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3.PR0PW03E009D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4.PR0PW04E00JR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5.PR0PW05E00XY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6.PR0PW06E006V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7.PR0PW07E00HS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8.PR0PW08E00E4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9.PR0PW09E002F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10.PR0PW0AE00YZ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