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PR0PW01E00F3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PR0PW02E009P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