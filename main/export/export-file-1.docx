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1.PR0PW01E00F3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2.PR0PW02E009P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3.PR0PW03E009D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