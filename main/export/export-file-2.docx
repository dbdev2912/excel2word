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2514600" cy="2514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514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1.PR0PW01E00F3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2514600" cy="2514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514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2.PR0PW02E009P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2514600" cy="2514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514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3.PR0PW03E009D</w:t>
            </w:r>
          </w:p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